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88AF7">
      <w:pPr>
        <w:pStyle w:val="36"/>
      </w:pPr>
      <w:r>
        <w:t>Tugas Resume: Pengantar Cisco Packet Tracer</w:t>
      </w:r>
    </w:p>
    <w:p w14:paraId="31C3A7A9">
      <w:r>
        <w:t>Deskripsi Tugas:</w:t>
      </w:r>
      <w:r>
        <w:br w:type="textWrapping"/>
      </w:r>
      <w:r>
        <w:t>Buatlah sebuah resume singkat tentang Cisco Packet Tracer, minimal 1 halaman. Resume harus memuat pengertian, fungsi utama, serta manfaat penggunaan Cisco Packet Tracer dalam dunia jaringan komputer.</w:t>
      </w:r>
    </w:p>
    <w:p w14:paraId="76888FE0">
      <w:r>
        <w:t>Petunjuk Tugas:</w:t>
      </w:r>
      <w:r>
        <w:br w:type="textWrapping"/>
      </w:r>
      <w:r>
        <w:t>- Tugas ini dikerjakan secara individu.</w:t>
      </w:r>
      <w:r>
        <w:br w:type="textWrapping"/>
      </w:r>
      <w:r>
        <w:t>- Ketik jawaban dengan rapi dan gunakan bahasa yang baik.</w:t>
      </w:r>
      <w:r>
        <w:br w:type="textWrapping"/>
      </w:r>
      <w:r>
        <w:t>- Kumpulkan tugas dalam format Microsoft Word (.docx).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azuki_fon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Bob's Burger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b's Burgers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A5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Yudha Ramadhan</cp:lastModifiedBy>
  <dcterms:modified xsi:type="dcterms:W3CDTF">2025-07-03T17:24:14Z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D844CEFBE3DB4B32940B749F8158B085_12</vt:lpwstr>
  </property>
</Properties>
</file>