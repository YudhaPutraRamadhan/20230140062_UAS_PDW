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 Pengantar Cisco Packet Tracer</w:t>
      </w:r>
    </w:p>
    <w:p>
      <w:r>
        <w:t>Cisco Packet Tracer adalah sebuah perangkat lunak simulasi jaringan komputer yang dikembangkan oleh Cisco Systems. Aplikasi ini dirancang untuk membantu para pelajar, mahasiswa, serta profesional jaringan untuk belajar, merancang, dan mengkonfigurasi jaringan komputer tanpa perlu perangkat keras fisik.</w:t>
        <w:br/>
      </w:r>
    </w:p>
    <w:p>
      <w:r>
        <w:t>Fungsi utama Cisco Packet Tracer adalah untuk melakukan simulasi jaringan secara virtual. Dengan perangkat lunak ini, pengguna dapat membuat topologi jaringan, mengkonfigurasi perangkat seperti router, switch, dan komputer, serta menguji fungsi jaringan tersebut. Selain itu, Packet Tracer juga menyediakan fitur simulasi paket data yang memungkinkan pengguna melihat proses pengiriman data antar perangkat.</w:t>
        <w:br/>
      </w:r>
    </w:p>
    <w:p>
      <w:r>
        <w:t>Manfaat penggunaan Cisco Packet Tracer sangat beragam, terutama dalam dunia pendidikan dan pelatihan jaringan komputer. Beberapa manfaatnya antara lain:</w:t>
        <w:br/>
        <w:t>- Membantu belajar konfigurasi jaringan tanpa perangkat fisik</w:t>
        <w:br/>
        <w:t>- Menyediakan lingkungan yang aman untuk melakukan eksperimen jaringan</w:t>
        <w:br/>
        <w:t>- Mendukung berbagai skenario dan latihan yang dapat disesuaikan</w:t>
        <w:br/>
        <w:t>- Meningkatkan pemahaman konsep jaringan secara praktis</w:t>
        <w:br/>
      </w:r>
    </w:p>
    <w:p>
      <w:r>
        <w:t>Dengan fitur-fitur tersebut, Cisco Packet Tracer menjadi salah satu alat yang sangat berguna untuk mempelajari jaringan komputer secara mandiri maupun dalam kelas.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